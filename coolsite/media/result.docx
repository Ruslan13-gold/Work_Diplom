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715000" cy="42702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jfe6fq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024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x</w:t>
            </w:r>
          </w:p>
        </w:tc>
        <w:tc>
          <w:tcPr>
            <w:tcW w:type="dxa" w:w="2880"/>
          </w:tcPr>
          <w:p>
            <w:r>
              <w:t>t</w:t>
            </w:r>
          </w:p>
        </w:tc>
        <w:tc>
          <w:tcPr>
            <w:tcW w:type="dxa" w:w="2880"/>
          </w:tcPr>
          <w:p>
            <w:r>
              <w:t>u_yav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0.995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1.02</w:t>
            </w:r>
          </w:p>
        </w:tc>
        <w:tc>
          <w:tcPr>
            <w:tcW w:type="dxa" w:w="2880"/>
          </w:tcPr>
          <w:p>
            <w:r>
              <w:t>5.96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1.04</w:t>
            </w:r>
          </w:p>
        </w:tc>
        <w:tc>
          <w:tcPr>
            <w:tcW w:type="dxa" w:w="2880"/>
          </w:tcPr>
          <w:p>
            <w:r>
              <w:t>30.731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1.06</w:t>
            </w:r>
          </w:p>
        </w:tc>
        <w:tc>
          <w:tcPr>
            <w:tcW w:type="dxa" w:w="2880"/>
          </w:tcPr>
          <w:p>
            <w:r>
              <w:t>159.129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1.081</w:t>
            </w:r>
          </w:p>
        </w:tc>
        <w:tc>
          <w:tcPr>
            <w:tcW w:type="dxa" w:w="2880"/>
          </w:tcPr>
          <w:p>
            <w:r>
              <w:t>843.246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1.101</w:t>
            </w:r>
          </w:p>
        </w:tc>
        <w:tc>
          <w:tcPr>
            <w:tcW w:type="dxa" w:w="2880"/>
          </w:tcPr>
          <w:p>
            <w:r>
              <w:t>4561.19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1.122</w:t>
            </w:r>
          </w:p>
        </w:tc>
        <w:tc>
          <w:tcPr>
            <w:tcW w:type="dxa" w:w="2880"/>
          </w:tcPr>
          <w:p>
            <w:r>
              <w:t>25062.536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1.143</w:t>
            </w:r>
          </w:p>
        </w:tc>
        <w:tc>
          <w:tcPr>
            <w:tcW w:type="dxa" w:w="2880"/>
          </w:tcPr>
          <w:p>
            <w:r>
              <w:t>139351.717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1.163</w:t>
            </w:r>
          </w:p>
        </w:tc>
        <w:tc>
          <w:tcPr>
            <w:tcW w:type="dxa" w:w="2880"/>
          </w:tcPr>
          <w:p>
            <w:r>
              <w:t>781877.061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1.184</w:t>
            </w:r>
          </w:p>
        </w:tc>
        <w:tc>
          <w:tcPr>
            <w:tcW w:type="dxa" w:w="2880"/>
          </w:tcPr>
          <w:p>
            <w:r>
              <w:t>4418287.701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1.205</w:t>
            </w:r>
          </w:p>
        </w:tc>
        <w:tc>
          <w:tcPr>
            <w:tcW w:type="dxa" w:w="2880"/>
          </w:tcPr>
          <w:p>
            <w:r>
              <w:t>25110070.655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